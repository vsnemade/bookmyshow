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Movie Booking Platform – Requirement Specification</w:t>
      </w:r>
    </w:p>
    <w:p>
      <w:pPr>
        <w:pStyle w:val="Heading1"/>
      </w:pPr>
      <w:r>
        <w:t>1. Introduction</w:t>
      </w:r>
    </w:p>
    <w:p>
      <w:r>
        <w:t>The purpose of this document is to define the requirements for a new movie booking platform, similar to BookMyShow. The system will allow users to register, view movies, search showtimes, book tickets, and manage bookings online. The backend will be built in Java and deployed on Azure Cloud.</w:t>
      </w:r>
    </w:p>
    <w:p>
      <w:pPr>
        <w:pStyle w:val="Heading1"/>
      </w:pPr>
      <w:r>
        <w:t>2. User Personas</w:t>
      </w:r>
    </w:p>
    <w:p>
      <w:r>
        <w:t>• Customers: Users who search for movies, view showtimes, book tickets, and manage bookings.</w:t>
        <w:br/>
        <w:br/>
        <w:t>• Theatre Owners: Manage movie listings, showtimes, and theatre details for their venues.</w:t>
        <w:br/>
        <w:br/>
        <w:t>• Admins: Oversee the platform, manage users, theatres, and ensure smooth functioning of the system.</w:t>
      </w:r>
    </w:p>
    <w:p>
      <w:pPr>
        <w:pStyle w:val="Heading1"/>
      </w:pPr>
      <w:r>
        <w:t>3. Functional Requirements</w:t>
      </w:r>
    </w:p>
    <w:p>
      <w:pPr>
        <w:pStyle w:val="ListNumber"/>
      </w:pPr>
      <w:r>
        <w:t>1. User Registration/Login: Customers must be able to register/login securely.</w:t>
      </w:r>
    </w:p>
    <w:p>
      <w:pPr>
        <w:pStyle w:val="ListNumber"/>
      </w:pPr>
      <w:r>
        <w:t>2. Movie Search and Browse: Customers must be able to search movies by title, genre, or language, and browse available movies and theatres.</w:t>
      </w:r>
    </w:p>
    <w:p>
      <w:pPr>
        <w:pStyle w:val="ListNumber"/>
      </w:pPr>
      <w:r>
        <w:t>3. Viewing Showtimes: View available showtimes for selected movies at various theatres.</w:t>
      </w:r>
    </w:p>
    <w:p>
      <w:pPr>
        <w:pStyle w:val="ListNumber"/>
      </w:pPr>
      <w:r>
        <w:t>4. Booking Tickets: Select movie, theatre, showtime, choose seats, and book tickets.</w:t>
      </w:r>
    </w:p>
    <w:p>
      <w:pPr>
        <w:pStyle w:val="ListNumber"/>
      </w:pPr>
      <w:r>
        <w:t>5. Managing Bookings: View and cancel bookings.</w:t>
      </w:r>
    </w:p>
    <w:p>
      <w:pPr>
        <w:pStyle w:val="ListNumber"/>
      </w:pPr>
      <w:r>
        <w:t>6. Payment Processing: Integrate with payment gateway to process payments.</w:t>
      </w:r>
    </w:p>
    <w:p>
      <w:pPr>
        <w:pStyle w:val="ListNumber"/>
      </w:pPr>
      <w:r>
        <w:t>7. Notification: Send email notifications for booking confirmations and cancellations.</w:t>
      </w:r>
    </w:p>
    <w:p>
      <w:pPr>
        <w:pStyle w:val="ListNumber"/>
      </w:pPr>
      <w:r>
        <w:t>8. Managing Movies and Showtimes: Theatre owners add/update movies and showtimes.</w:t>
      </w:r>
    </w:p>
    <w:p>
      <w:pPr>
        <w:pStyle w:val="ListNumber"/>
      </w:pPr>
      <w:r>
        <w:t>9. User and Theatre Management: Admins manage user accounts and theatre data.</w:t>
      </w:r>
    </w:p>
    <w:p>
      <w:pPr>
        <w:pStyle w:val="Heading1"/>
      </w:pPr>
      <w:r>
        <w:t>4. Non-Functional Requirements</w:t>
      </w:r>
    </w:p>
    <w:p>
      <w:pPr>
        <w:pStyle w:val="ListNumber"/>
      </w:pPr>
      <w:r>
        <w:t>1. Scalability: Handle a large number of concurrent users and data.</w:t>
      </w:r>
    </w:p>
    <w:p>
      <w:pPr>
        <w:pStyle w:val="ListNumber"/>
      </w:pPr>
      <w:r>
        <w:t>2. Performance: Fast API response times, even under high load.</w:t>
      </w:r>
    </w:p>
    <w:p>
      <w:pPr>
        <w:pStyle w:val="ListNumber"/>
      </w:pPr>
      <w:r>
        <w:t>3. Security: Secure authentication, authorization, and data protection.</w:t>
      </w:r>
    </w:p>
    <w:p>
      <w:pPr>
        <w:pStyle w:val="ListNumber"/>
      </w:pPr>
      <w:r>
        <w:t>4. Availability: Ensure high availability with minimal downtime.</w:t>
      </w:r>
    </w:p>
    <w:p>
      <w:pPr>
        <w:pStyle w:val="ListNumber"/>
      </w:pPr>
      <w:r>
        <w:t>5. Maintainability: Designed for easy updates and maintenance.</w:t>
      </w:r>
    </w:p>
    <w:p>
      <w:pPr>
        <w:pStyle w:val="Heading1"/>
      </w:pPr>
      <w:r>
        <w:t>5. Constraints</w:t>
      </w:r>
    </w:p>
    <w:p>
      <w:r>
        <w:t>• Platform should use Java (Spring Boot preferred) for backend development.</w:t>
      </w:r>
    </w:p>
    <w:p>
      <w:r>
        <w:t>• Should be cloud-ready with Azure services in mind.</w:t>
      </w:r>
    </w:p>
    <w:p>
      <w:r>
        <w:t>• UI is not in scope at this stage; backend only.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